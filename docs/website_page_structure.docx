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id w:val="530004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0F054C" w14:textId="5FC12597" w:rsidR="00297BCC" w:rsidRDefault="00297BCC" w:rsidP="00A91E9A">
          <w:pPr>
            <w:pStyle w:val="Title"/>
          </w:pPr>
          <w:r>
            <w:t>Table of Contents</w:t>
          </w:r>
        </w:p>
        <w:p w14:paraId="0945E515" w14:textId="38678717" w:rsidR="00A91E9A" w:rsidRDefault="00A91E9A" w:rsidP="00A91E9A">
          <w:pPr>
            <w:pStyle w:val="Subtitle"/>
            <w:rPr>
              <w:rFonts w:asciiTheme="minorHAnsi" w:hAnsiTheme="minorHAnsi" w:cstheme="minorBidi"/>
              <w:b/>
              <w:bCs/>
              <w:caps/>
              <w:noProof/>
              <w:sz w:val="22"/>
              <w:szCs w:val="22"/>
              <w:lang w:val="en-ZA" w:eastAsia="en-ZA"/>
            </w:rPr>
          </w:pPr>
          <w:r>
            <w:rPr>
              <w:rFonts w:cstheme="majorHAnsi"/>
              <w:b/>
              <w:bCs/>
              <w:caps/>
            </w:rPr>
            <w:fldChar w:fldCharType="begin"/>
          </w:r>
          <w:r>
            <w:rPr>
              <w:rFonts w:cstheme="majorHAnsi"/>
              <w:b/>
              <w:bCs/>
              <w:caps/>
            </w:rPr>
            <w:instrText xml:space="preserve"> TOC \o "1-3" \h \z \u </w:instrText>
          </w:r>
          <w:r>
            <w:rPr>
              <w:rFonts w:cstheme="majorHAnsi"/>
              <w:b/>
              <w:bCs/>
              <w:caps/>
            </w:rPr>
            <w:fldChar w:fldCharType="separate"/>
          </w:r>
          <w:hyperlink w:anchor="_Toc178098993" w:history="1">
            <w:r w:rsidRPr="00151CFF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1412" w14:textId="18CDF5B7" w:rsidR="00A91E9A" w:rsidRDefault="006F7420" w:rsidP="00A91E9A">
          <w:pPr>
            <w:pStyle w:val="Subtitle"/>
            <w:rPr>
              <w:rFonts w:asciiTheme="minorHAnsi" w:hAnsiTheme="minorHAnsi" w:cstheme="minorBidi"/>
              <w:b/>
              <w:bCs/>
              <w:caps/>
              <w:noProof/>
              <w:sz w:val="22"/>
              <w:szCs w:val="22"/>
              <w:lang w:val="en-ZA" w:eastAsia="en-ZA"/>
            </w:rPr>
          </w:pPr>
          <w:hyperlink w:anchor="_Toc178098994" w:history="1">
            <w:r w:rsidR="00A91E9A" w:rsidRPr="00151CFF">
              <w:rPr>
                <w:rStyle w:val="Hyperlink"/>
                <w:noProof/>
              </w:rPr>
              <w:t>About Us</w:t>
            </w:r>
            <w:r w:rsidR="00A91E9A">
              <w:rPr>
                <w:noProof/>
                <w:webHidden/>
              </w:rPr>
              <w:tab/>
            </w:r>
            <w:r w:rsidR="00A91E9A">
              <w:rPr>
                <w:noProof/>
                <w:webHidden/>
              </w:rPr>
              <w:fldChar w:fldCharType="begin"/>
            </w:r>
            <w:r w:rsidR="00A91E9A">
              <w:rPr>
                <w:noProof/>
                <w:webHidden/>
              </w:rPr>
              <w:instrText xml:space="preserve"> PAGEREF _Toc178098994 \h </w:instrText>
            </w:r>
            <w:r w:rsidR="00A91E9A">
              <w:rPr>
                <w:noProof/>
                <w:webHidden/>
              </w:rPr>
            </w:r>
            <w:r w:rsidR="00A91E9A">
              <w:rPr>
                <w:noProof/>
                <w:webHidden/>
              </w:rPr>
              <w:fldChar w:fldCharType="separate"/>
            </w:r>
            <w:r w:rsidR="00A91E9A">
              <w:rPr>
                <w:noProof/>
                <w:webHidden/>
              </w:rPr>
              <w:t>3</w:t>
            </w:r>
            <w:r w:rsidR="00A91E9A">
              <w:rPr>
                <w:noProof/>
                <w:webHidden/>
              </w:rPr>
              <w:fldChar w:fldCharType="end"/>
            </w:r>
          </w:hyperlink>
        </w:p>
        <w:p w14:paraId="0878CE49" w14:textId="269D034B" w:rsidR="00A91E9A" w:rsidRDefault="006F7420" w:rsidP="00A91E9A">
          <w:pPr>
            <w:pStyle w:val="Subtitle"/>
            <w:rPr>
              <w:rFonts w:asciiTheme="minorHAnsi" w:hAnsiTheme="minorHAnsi" w:cstheme="minorBidi"/>
              <w:b/>
              <w:bCs/>
              <w:caps/>
              <w:noProof/>
              <w:sz w:val="22"/>
              <w:szCs w:val="22"/>
              <w:lang w:val="en-ZA" w:eastAsia="en-ZA"/>
            </w:rPr>
          </w:pPr>
          <w:hyperlink w:anchor="_Toc178098995" w:history="1">
            <w:r w:rsidR="00A91E9A" w:rsidRPr="00151CFF">
              <w:rPr>
                <w:rStyle w:val="Hyperlink"/>
                <w:noProof/>
              </w:rPr>
              <w:t>Services</w:t>
            </w:r>
            <w:r w:rsidR="00A91E9A">
              <w:rPr>
                <w:noProof/>
                <w:webHidden/>
              </w:rPr>
              <w:tab/>
            </w:r>
            <w:r w:rsidR="00A91E9A">
              <w:rPr>
                <w:noProof/>
                <w:webHidden/>
              </w:rPr>
              <w:fldChar w:fldCharType="begin"/>
            </w:r>
            <w:r w:rsidR="00A91E9A">
              <w:rPr>
                <w:noProof/>
                <w:webHidden/>
              </w:rPr>
              <w:instrText xml:space="preserve"> PAGEREF _Toc178098995 \h </w:instrText>
            </w:r>
            <w:r w:rsidR="00A91E9A">
              <w:rPr>
                <w:noProof/>
                <w:webHidden/>
              </w:rPr>
            </w:r>
            <w:r w:rsidR="00A91E9A">
              <w:rPr>
                <w:noProof/>
                <w:webHidden/>
              </w:rPr>
              <w:fldChar w:fldCharType="separate"/>
            </w:r>
            <w:r w:rsidR="00A91E9A">
              <w:rPr>
                <w:noProof/>
                <w:webHidden/>
              </w:rPr>
              <w:t>4</w:t>
            </w:r>
            <w:r w:rsidR="00A91E9A">
              <w:rPr>
                <w:noProof/>
                <w:webHidden/>
              </w:rPr>
              <w:fldChar w:fldCharType="end"/>
            </w:r>
          </w:hyperlink>
        </w:p>
        <w:p w14:paraId="1D8E6E89" w14:textId="4F428B5F" w:rsidR="00A91E9A" w:rsidRDefault="006F7420" w:rsidP="00A91E9A">
          <w:pPr>
            <w:pStyle w:val="Subtitle"/>
            <w:rPr>
              <w:rFonts w:asciiTheme="minorHAnsi" w:hAnsiTheme="minorHAnsi" w:cstheme="minorBidi"/>
              <w:b/>
              <w:bCs/>
              <w:caps/>
              <w:noProof/>
              <w:sz w:val="22"/>
              <w:szCs w:val="22"/>
              <w:lang w:val="en-ZA" w:eastAsia="en-ZA"/>
            </w:rPr>
          </w:pPr>
          <w:hyperlink w:anchor="_Toc178098996" w:history="1">
            <w:r w:rsidR="00A91E9A" w:rsidRPr="00151CFF">
              <w:rPr>
                <w:rStyle w:val="Hyperlink"/>
                <w:noProof/>
              </w:rPr>
              <w:t>Blog</w:t>
            </w:r>
            <w:r w:rsidR="00A91E9A">
              <w:rPr>
                <w:noProof/>
                <w:webHidden/>
              </w:rPr>
              <w:tab/>
            </w:r>
            <w:r w:rsidR="00A91E9A">
              <w:rPr>
                <w:noProof/>
                <w:webHidden/>
              </w:rPr>
              <w:fldChar w:fldCharType="begin"/>
            </w:r>
            <w:r w:rsidR="00A91E9A">
              <w:rPr>
                <w:noProof/>
                <w:webHidden/>
              </w:rPr>
              <w:instrText xml:space="preserve"> PAGEREF _Toc178098996 \h </w:instrText>
            </w:r>
            <w:r w:rsidR="00A91E9A">
              <w:rPr>
                <w:noProof/>
                <w:webHidden/>
              </w:rPr>
            </w:r>
            <w:r w:rsidR="00A91E9A">
              <w:rPr>
                <w:noProof/>
                <w:webHidden/>
              </w:rPr>
              <w:fldChar w:fldCharType="separate"/>
            </w:r>
            <w:r w:rsidR="00A91E9A">
              <w:rPr>
                <w:noProof/>
                <w:webHidden/>
              </w:rPr>
              <w:t>5</w:t>
            </w:r>
            <w:r w:rsidR="00A91E9A">
              <w:rPr>
                <w:noProof/>
                <w:webHidden/>
              </w:rPr>
              <w:fldChar w:fldCharType="end"/>
            </w:r>
          </w:hyperlink>
        </w:p>
        <w:p w14:paraId="7C333118" w14:textId="1D5AF5CA" w:rsidR="00A91E9A" w:rsidRDefault="006F7420" w:rsidP="00A91E9A">
          <w:pPr>
            <w:pStyle w:val="Subtitle"/>
            <w:rPr>
              <w:rFonts w:asciiTheme="minorHAnsi" w:hAnsiTheme="minorHAnsi" w:cstheme="minorBidi"/>
              <w:b/>
              <w:bCs/>
              <w:caps/>
              <w:noProof/>
              <w:sz w:val="22"/>
              <w:szCs w:val="22"/>
              <w:lang w:val="en-ZA" w:eastAsia="en-ZA"/>
            </w:rPr>
          </w:pPr>
          <w:hyperlink w:anchor="_Toc178098997" w:history="1">
            <w:r w:rsidR="00A91E9A" w:rsidRPr="00151CFF">
              <w:rPr>
                <w:rStyle w:val="Hyperlink"/>
                <w:noProof/>
              </w:rPr>
              <w:t>Contact Us</w:t>
            </w:r>
            <w:r w:rsidR="00A91E9A">
              <w:rPr>
                <w:noProof/>
                <w:webHidden/>
              </w:rPr>
              <w:tab/>
            </w:r>
            <w:r w:rsidR="00A91E9A">
              <w:rPr>
                <w:noProof/>
                <w:webHidden/>
              </w:rPr>
              <w:fldChar w:fldCharType="begin"/>
            </w:r>
            <w:r w:rsidR="00A91E9A">
              <w:rPr>
                <w:noProof/>
                <w:webHidden/>
              </w:rPr>
              <w:instrText xml:space="preserve"> PAGEREF _Toc178098997 \h </w:instrText>
            </w:r>
            <w:r w:rsidR="00A91E9A">
              <w:rPr>
                <w:noProof/>
                <w:webHidden/>
              </w:rPr>
            </w:r>
            <w:r w:rsidR="00A91E9A">
              <w:rPr>
                <w:noProof/>
                <w:webHidden/>
              </w:rPr>
              <w:fldChar w:fldCharType="separate"/>
            </w:r>
            <w:r w:rsidR="00A91E9A">
              <w:rPr>
                <w:noProof/>
                <w:webHidden/>
              </w:rPr>
              <w:t>6</w:t>
            </w:r>
            <w:r w:rsidR="00A91E9A">
              <w:rPr>
                <w:noProof/>
                <w:webHidden/>
              </w:rPr>
              <w:fldChar w:fldCharType="end"/>
            </w:r>
          </w:hyperlink>
        </w:p>
        <w:p w14:paraId="304B1112" w14:textId="52EF4FD1" w:rsidR="00297BCC" w:rsidRDefault="00A91E9A">
          <w:r>
            <w:rPr>
              <w:rFonts w:asciiTheme="majorHAnsi" w:hAnsiTheme="majorHAnsi" w:cs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00F1D7F4" w14:textId="03E26A2F" w:rsidR="00174E4A" w:rsidRDefault="00A528EF">
      <w:r>
        <w:br w:type="page"/>
      </w:r>
    </w:p>
    <w:p w14:paraId="273E3DBA" w14:textId="3BF83A18" w:rsidR="00A528EF" w:rsidRDefault="00A91E9A" w:rsidP="00B06520">
      <w:pPr>
        <w:pStyle w:val="Heading1"/>
      </w:pPr>
      <w:bookmarkStart w:id="0" w:name="_Toc178098993"/>
      <w:bookmarkStart w:id="1" w:name="_Homepage"/>
      <w:bookmarkEnd w:id="1"/>
      <w:r>
        <w:lastRenderedPageBreak/>
        <w:t>Homepage</w:t>
      </w:r>
      <w:bookmarkEnd w:id="0"/>
    </w:p>
    <w:p w14:paraId="3CD989A7" w14:textId="77777777" w:rsidR="0000762A" w:rsidRPr="0000762A" w:rsidRDefault="0000762A" w:rsidP="0000762A"/>
    <w:p w14:paraId="67437BEA" w14:textId="06593476" w:rsidR="00174E4A" w:rsidRPr="00B06520" w:rsidRDefault="00A91E9A" w:rsidP="00A528EF">
      <w:pPr>
        <w:pStyle w:val="Subtitle"/>
        <w:rPr>
          <w:rStyle w:val="Emphasis"/>
        </w:rPr>
      </w:pPr>
      <w:r>
        <w:t>Navigation Bar</w:t>
      </w:r>
    </w:p>
    <w:p w14:paraId="590BCC13" w14:textId="6C706A90" w:rsidR="00A528EF" w:rsidRDefault="00A91E9A" w:rsidP="00A528EF">
      <w:pPr>
        <w:pStyle w:val="ListParagraph"/>
        <w:numPr>
          <w:ilvl w:val="0"/>
          <w:numId w:val="10"/>
        </w:numPr>
      </w:pPr>
      <w:r>
        <w:t xml:space="preserve">Includes: </w:t>
      </w:r>
      <w:r w:rsidRPr="00A528EF">
        <w:rPr>
          <w:b/>
          <w:bCs/>
        </w:rPr>
        <w:t>About Us</w:t>
      </w:r>
      <w:r>
        <w:t xml:space="preserve">, </w:t>
      </w:r>
      <w:r w:rsidRPr="00A528EF">
        <w:rPr>
          <w:b/>
          <w:bCs/>
        </w:rPr>
        <w:t>Services</w:t>
      </w:r>
      <w:r>
        <w:t xml:space="preserve">, </w:t>
      </w:r>
      <w:r w:rsidRPr="00A528EF">
        <w:rPr>
          <w:b/>
          <w:bCs/>
        </w:rPr>
        <w:t>Blog</w:t>
      </w:r>
      <w:r>
        <w:t xml:space="preserve">, </w:t>
      </w:r>
      <w:r w:rsidRPr="00A528EF">
        <w:rPr>
          <w:b/>
          <w:bCs/>
        </w:rPr>
        <w:t>Contact Us</w:t>
      </w:r>
    </w:p>
    <w:p w14:paraId="2B07936E" w14:textId="3217E07C" w:rsidR="00A528EF" w:rsidRDefault="00A91E9A" w:rsidP="00A528EF">
      <w:pPr>
        <w:pStyle w:val="ListParagraph"/>
        <w:numPr>
          <w:ilvl w:val="0"/>
          <w:numId w:val="10"/>
        </w:numPr>
      </w:pPr>
      <w:r>
        <w:t>Logo on the left side</w:t>
      </w:r>
    </w:p>
    <w:p w14:paraId="20309853" w14:textId="0CA9F287" w:rsidR="00174E4A" w:rsidRPr="00B06520" w:rsidRDefault="00A91E9A" w:rsidP="00A528EF">
      <w:pPr>
        <w:pStyle w:val="Subtitle"/>
        <w:rPr>
          <w:rStyle w:val="Emphasis"/>
        </w:rPr>
      </w:pPr>
      <w:r>
        <w:t>Strapline/Slogan</w:t>
      </w:r>
    </w:p>
    <w:p w14:paraId="401C9288" w14:textId="1AE4113F" w:rsidR="00174E4A" w:rsidRDefault="00A91E9A" w:rsidP="00A528EF">
      <w:pPr>
        <w:pStyle w:val="ListParagraph"/>
        <w:numPr>
          <w:ilvl w:val="0"/>
          <w:numId w:val="11"/>
        </w:numPr>
      </w:pPr>
      <w:r>
        <w:t>Mission statement or key phrase under the logo</w:t>
      </w:r>
    </w:p>
    <w:p w14:paraId="232E31C5" w14:textId="0781D747" w:rsidR="00174E4A" w:rsidRPr="00B06520" w:rsidRDefault="00A91E9A" w:rsidP="00A528EF">
      <w:pPr>
        <w:pStyle w:val="Subtitle"/>
        <w:rPr>
          <w:rStyle w:val="Emphasis"/>
        </w:rPr>
      </w:pPr>
      <w:r>
        <w:t>Full-width Hero Section</w:t>
      </w:r>
    </w:p>
    <w:p w14:paraId="07385B11" w14:textId="53D50567" w:rsidR="00174E4A" w:rsidRDefault="00A91E9A" w:rsidP="00A528EF">
      <w:pPr>
        <w:pStyle w:val="ListParagraph"/>
        <w:numPr>
          <w:ilvl w:val="0"/>
          <w:numId w:val="11"/>
        </w:numPr>
      </w:pPr>
      <w:r>
        <w:t xml:space="preserve">High-quality background image with </w:t>
      </w:r>
      <w:r w:rsidRPr="00A528EF">
        <w:rPr>
          <w:b/>
          <w:bCs/>
        </w:rPr>
        <w:t>descriptive text overlay</w:t>
      </w:r>
    </w:p>
    <w:p w14:paraId="180A558C" w14:textId="345400C9" w:rsidR="00174E4A" w:rsidRPr="00B06520" w:rsidRDefault="00A91E9A" w:rsidP="00A528EF">
      <w:pPr>
        <w:pStyle w:val="Subtitle"/>
        <w:rPr>
          <w:rStyle w:val="Emphasis"/>
        </w:rPr>
      </w:pPr>
      <w:r>
        <w:t>Introduction Section</w:t>
      </w:r>
    </w:p>
    <w:p w14:paraId="64E4A6EF" w14:textId="4E69A5DC" w:rsidR="00174E4A" w:rsidRDefault="00A91E9A" w:rsidP="00A528EF">
      <w:pPr>
        <w:pStyle w:val="ListParagraph"/>
        <w:numPr>
          <w:ilvl w:val="0"/>
          <w:numId w:val="11"/>
        </w:numPr>
      </w:pPr>
      <w:r>
        <w:t>Brief overview of the website's purpose or business</w:t>
      </w:r>
    </w:p>
    <w:p w14:paraId="32E50F84" w14:textId="0BF42940" w:rsidR="00174E4A" w:rsidRPr="00B06520" w:rsidRDefault="00A91E9A" w:rsidP="00A528EF">
      <w:pPr>
        <w:pStyle w:val="Subtitle"/>
        <w:rPr>
          <w:rStyle w:val="Emphasis"/>
        </w:rPr>
      </w:pPr>
      <w:r>
        <w:t>Call-to-Action (CTA)</w:t>
      </w:r>
    </w:p>
    <w:p w14:paraId="11EB7501" w14:textId="2B6CB51F" w:rsidR="00174E4A" w:rsidRDefault="00A91E9A" w:rsidP="00A528EF">
      <w:pPr>
        <w:pStyle w:val="ListParagraph"/>
        <w:numPr>
          <w:ilvl w:val="0"/>
          <w:numId w:val="11"/>
        </w:numPr>
      </w:pPr>
      <w:r>
        <w:t xml:space="preserve">Buttons: </w:t>
      </w:r>
      <w:r w:rsidRPr="00A528EF">
        <w:rPr>
          <w:b/>
          <w:bCs/>
        </w:rPr>
        <w:t>Learn More</w:t>
      </w:r>
      <w:r>
        <w:t xml:space="preserve">, </w:t>
      </w:r>
      <w:r w:rsidRPr="00A528EF">
        <w:rPr>
          <w:b/>
          <w:bCs/>
        </w:rPr>
        <w:t>Get Started</w:t>
      </w:r>
    </w:p>
    <w:p w14:paraId="0D304F09" w14:textId="0F30D0DD" w:rsidR="00174E4A" w:rsidRPr="00B06520" w:rsidRDefault="00A91E9A" w:rsidP="00A528EF">
      <w:pPr>
        <w:pStyle w:val="Subtitle"/>
        <w:rPr>
          <w:rStyle w:val="Emphasis"/>
        </w:rPr>
      </w:pPr>
      <w:r>
        <w:t>Summary of Main Services/Products</w:t>
      </w:r>
    </w:p>
    <w:p w14:paraId="1154B8DB" w14:textId="3A7E9584" w:rsidR="00174E4A" w:rsidRPr="00B06520" w:rsidRDefault="00A91E9A" w:rsidP="00A528EF">
      <w:pPr>
        <w:pStyle w:val="Subtitle"/>
        <w:rPr>
          <w:rStyle w:val="Emphasis"/>
        </w:rPr>
      </w:pPr>
      <w:r>
        <w:t>Basic Contact Information</w:t>
      </w:r>
    </w:p>
    <w:p w14:paraId="2C220EE6" w14:textId="12A202AB" w:rsidR="00174E4A" w:rsidRDefault="00A91E9A" w:rsidP="00A528EF">
      <w:pPr>
        <w:pStyle w:val="ListParagraph"/>
        <w:numPr>
          <w:ilvl w:val="0"/>
          <w:numId w:val="11"/>
        </w:numPr>
      </w:pPr>
      <w:r w:rsidRPr="00A528EF">
        <w:rPr>
          <w:b/>
          <w:bCs/>
        </w:rPr>
        <w:t>Email</w:t>
      </w:r>
      <w:r>
        <w:t xml:space="preserve">, </w:t>
      </w:r>
      <w:r w:rsidRPr="00A528EF">
        <w:rPr>
          <w:b/>
          <w:bCs/>
        </w:rPr>
        <w:t>Phone</w:t>
      </w:r>
    </w:p>
    <w:p w14:paraId="31A25FC1" w14:textId="4F6C66A0" w:rsidR="00174E4A" w:rsidRPr="00B06520" w:rsidRDefault="00A91E9A" w:rsidP="00A528EF">
      <w:pPr>
        <w:pStyle w:val="Subtitle"/>
        <w:rPr>
          <w:rStyle w:val="Emphasis"/>
        </w:rPr>
      </w:pPr>
      <w:r>
        <w:t>Footer</w:t>
      </w:r>
    </w:p>
    <w:p w14:paraId="4E8035A6" w14:textId="47C86A80" w:rsidR="00A528EF" w:rsidRDefault="00A91E9A" w:rsidP="00A528EF">
      <w:pPr>
        <w:pStyle w:val="ListParagraph"/>
        <w:numPr>
          <w:ilvl w:val="0"/>
          <w:numId w:val="11"/>
        </w:numPr>
      </w:pPr>
      <w:r>
        <w:t xml:space="preserve">Links: </w:t>
      </w:r>
      <w:r w:rsidRPr="00A528EF">
        <w:rPr>
          <w:b/>
          <w:bCs/>
        </w:rPr>
        <w:t>Privacy Policy</w:t>
      </w:r>
      <w:r>
        <w:t xml:space="preserve">, </w:t>
      </w:r>
      <w:r w:rsidRPr="00A528EF">
        <w:rPr>
          <w:b/>
          <w:bCs/>
        </w:rPr>
        <w:t>Terms of Service</w:t>
      </w:r>
    </w:p>
    <w:p w14:paraId="31EA6875" w14:textId="29AA0CB3" w:rsidR="00A528EF" w:rsidRPr="00A528EF" w:rsidRDefault="00A91E9A" w:rsidP="00A528EF">
      <w:pPr>
        <w:pStyle w:val="ListParagraph"/>
        <w:numPr>
          <w:ilvl w:val="0"/>
          <w:numId w:val="11"/>
        </w:numPr>
      </w:pPr>
      <w:r>
        <w:t xml:space="preserve">Copyright © 2024 </w:t>
      </w:r>
      <w:r w:rsidR="00A528EF">
        <w:t>NPO Name</w:t>
      </w:r>
      <w:r w:rsidR="00A528EF">
        <w:br w:type="page"/>
      </w:r>
    </w:p>
    <w:p w14:paraId="21E5A15B" w14:textId="5DA8CAE0" w:rsidR="00174E4A" w:rsidRDefault="00A91E9A" w:rsidP="00B06520">
      <w:pPr>
        <w:pStyle w:val="Heading1"/>
      </w:pPr>
      <w:bookmarkStart w:id="2" w:name="_Toc178098994"/>
      <w:r>
        <w:lastRenderedPageBreak/>
        <w:t>About Us</w:t>
      </w:r>
      <w:bookmarkEnd w:id="2"/>
    </w:p>
    <w:p w14:paraId="2F7BD071" w14:textId="77777777" w:rsidR="0000762A" w:rsidRPr="0000762A" w:rsidRDefault="0000762A" w:rsidP="0000762A"/>
    <w:p w14:paraId="24847391" w14:textId="0CF5F60E" w:rsidR="00174E4A" w:rsidRPr="00B06520" w:rsidRDefault="00A91E9A" w:rsidP="00A528EF">
      <w:pPr>
        <w:pStyle w:val="Subtitle"/>
        <w:rPr>
          <w:rStyle w:val="Emphasis"/>
        </w:rPr>
      </w:pPr>
      <w:r>
        <w:t>Navigation Bar</w:t>
      </w:r>
    </w:p>
    <w:p w14:paraId="58E72723" w14:textId="31FD8D96" w:rsidR="00174E4A" w:rsidRDefault="00A91E9A" w:rsidP="00A528EF">
      <w:pPr>
        <w:pStyle w:val="ListParagraph"/>
        <w:numPr>
          <w:ilvl w:val="0"/>
          <w:numId w:val="12"/>
        </w:numPr>
      </w:pPr>
      <w:r>
        <w:t xml:space="preserve">As outlined in </w:t>
      </w:r>
      <w:hyperlink w:anchor="_Homepage" w:history="1">
        <w:r w:rsidRPr="006F7420">
          <w:rPr>
            <w:rStyle w:val="Hyperlink"/>
          </w:rPr>
          <w:t>Homepage</w:t>
        </w:r>
      </w:hyperlink>
    </w:p>
    <w:p w14:paraId="36D549BD" w14:textId="6AE02B78" w:rsidR="00174E4A" w:rsidRDefault="00A91E9A" w:rsidP="00A528EF">
      <w:pPr>
        <w:pStyle w:val="Subtitle"/>
      </w:pPr>
      <w:r>
        <w:t xml:space="preserve">Company </w:t>
      </w:r>
      <w:r w:rsidRPr="00B06520">
        <w:rPr>
          <w:rStyle w:val="Emphasis"/>
        </w:rPr>
        <w:t>Overview</w:t>
      </w:r>
    </w:p>
    <w:p w14:paraId="0CC81D6A" w14:textId="55753E3F" w:rsidR="00174E4A" w:rsidRDefault="00A91E9A" w:rsidP="00A528EF">
      <w:pPr>
        <w:pStyle w:val="ListParagraph"/>
        <w:numPr>
          <w:ilvl w:val="0"/>
          <w:numId w:val="12"/>
        </w:numPr>
      </w:pPr>
      <w:r>
        <w:t xml:space="preserve">Brief </w:t>
      </w:r>
      <w:r w:rsidRPr="00A528EF">
        <w:rPr>
          <w:b/>
          <w:bCs/>
        </w:rPr>
        <w:t>company history</w:t>
      </w:r>
      <w:r>
        <w:t>, mission, values</w:t>
      </w:r>
    </w:p>
    <w:p w14:paraId="741D2127" w14:textId="1C6B5A6C" w:rsidR="00174E4A" w:rsidRDefault="00A91E9A" w:rsidP="00A528EF">
      <w:pPr>
        <w:pStyle w:val="Subtitle"/>
      </w:pPr>
      <w:r>
        <w:t>Team Members (</w:t>
      </w:r>
      <w:r w:rsidRPr="00B06520">
        <w:rPr>
          <w:rStyle w:val="Emphasis"/>
        </w:rPr>
        <w:t>Optional</w:t>
      </w:r>
      <w:r>
        <w:t>)</w:t>
      </w:r>
    </w:p>
    <w:p w14:paraId="088FEBA4" w14:textId="32B5F74D" w:rsidR="00174E4A" w:rsidRDefault="00A91E9A" w:rsidP="00A528EF">
      <w:pPr>
        <w:pStyle w:val="ListParagraph"/>
        <w:numPr>
          <w:ilvl w:val="0"/>
          <w:numId w:val="12"/>
        </w:numPr>
      </w:pPr>
      <w:r>
        <w:t>Brief bio of key members</w:t>
      </w:r>
    </w:p>
    <w:p w14:paraId="144FAC47" w14:textId="5C29166C" w:rsidR="00174E4A" w:rsidRPr="00B06520" w:rsidRDefault="00A91E9A" w:rsidP="00A528EF">
      <w:pPr>
        <w:pStyle w:val="Subtitle"/>
        <w:rPr>
          <w:rStyle w:val="Emphasis"/>
        </w:rPr>
      </w:pPr>
      <w:r>
        <w:t>Footer</w:t>
      </w:r>
    </w:p>
    <w:p w14:paraId="3F6299F0" w14:textId="1CE27411" w:rsidR="00A528EF" w:rsidRPr="00A528EF" w:rsidRDefault="00A91E9A" w:rsidP="00A528EF">
      <w:pPr>
        <w:pStyle w:val="ListParagraph"/>
        <w:numPr>
          <w:ilvl w:val="0"/>
          <w:numId w:val="12"/>
        </w:numPr>
      </w:pPr>
      <w:r>
        <w:t xml:space="preserve">Standard footer as in </w:t>
      </w:r>
      <w:hyperlink w:anchor="_Homepage" w:history="1">
        <w:r w:rsidR="006F7420" w:rsidRPr="006F7420">
          <w:rPr>
            <w:rStyle w:val="Hyperlink"/>
          </w:rPr>
          <w:t>Homepage</w:t>
        </w:r>
      </w:hyperlink>
      <w:r w:rsidR="00A528EF">
        <w:br w:type="page"/>
      </w:r>
    </w:p>
    <w:p w14:paraId="353F2895" w14:textId="5A2CC8DC" w:rsidR="00174E4A" w:rsidRDefault="00A91E9A" w:rsidP="00B06520">
      <w:pPr>
        <w:pStyle w:val="Heading1"/>
      </w:pPr>
      <w:bookmarkStart w:id="3" w:name="_Toc178098995"/>
      <w:r>
        <w:lastRenderedPageBreak/>
        <w:t>Services</w:t>
      </w:r>
      <w:bookmarkEnd w:id="3"/>
    </w:p>
    <w:p w14:paraId="03228083" w14:textId="77777777" w:rsidR="0000762A" w:rsidRPr="0000762A" w:rsidRDefault="0000762A" w:rsidP="0000762A"/>
    <w:p w14:paraId="5304BB0B" w14:textId="0E67B161" w:rsidR="00174E4A" w:rsidRPr="00B06520" w:rsidRDefault="00A91E9A" w:rsidP="00A528EF">
      <w:pPr>
        <w:pStyle w:val="Subtitle"/>
        <w:rPr>
          <w:rStyle w:val="Emphasis"/>
        </w:rPr>
      </w:pPr>
      <w:r>
        <w:t>Navigation Bar</w:t>
      </w:r>
    </w:p>
    <w:p w14:paraId="4A0AC2A7" w14:textId="26B1C56D" w:rsidR="00174E4A" w:rsidRDefault="00A91E9A" w:rsidP="00A528EF">
      <w:pPr>
        <w:pStyle w:val="ListParagraph"/>
        <w:numPr>
          <w:ilvl w:val="0"/>
          <w:numId w:val="12"/>
        </w:numPr>
      </w:pPr>
      <w:r>
        <w:t xml:space="preserve">As outlined in </w:t>
      </w:r>
      <w:hyperlink w:anchor="_Homepage" w:history="1">
        <w:r w:rsidR="006F7420" w:rsidRPr="006F7420">
          <w:rPr>
            <w:rStyle w:val="Hyperlink"/>
          </w:rPr>
          <w:t>Homepage</w:t>
        </w:r>
      </w:hyperlink>
    </w:p>
    <w:p w14:paraId="19DA5DCE" w14:textId="579E7E44" w:rsidR="00174E4A" w:rsidRPr="00B06520" w:rsidRDefault="00A91E9A" w:rsidP="00A528EF">
      <w:pPr>
        <w:pStyle w:val="Subtitle"/>
        <w:rPr>
          <w:rStyle w:val="Emphasis"/>
        </w:rPr>
      </w:pPr>
      <w:r>
        <w:t>Our Services</w:t>
      </w:r>
    </w:p>
    <w:p w14:paraId="1CCBBC87" w14:textId="12E0C0A6" w:rsidR="00A528EF" w:rsidRDefault="00A91E9A" w:rsidP="00A528EF">
      <w:pPr>
        <w:pStyle w:val="ListParagraph"/>
        <w:numPr>
          <w:ilvl w:val="0"/>
          <w:numId w:val="12"/>
        </w:numPr>
      </w:pPr>
      <w:r w:rsidRPr="00E14018">
        <w:rPr>
          <w:b/>
          <w:bCs/>
        </w:rPr>
        <w:t>Service 1</w:t>
      </w:r>
      <w:r>
        <w:t>: Description of service</w:t>
      </w:r>
    </w:p>
    <w:p w14:paraId="2FBE37A9" w14:textId="157EB044" w:rsidR="00A528EF" w:rsidRDefault="00A91E9A" w:rsidP="00A528EF">
      <w:pPr>
        <w:pStyle w:val="ListParagraph"/>
        <w:numPr>
          <w:ilvl w:val="0"/>
          <w:numId w:val="12"/>
        </w:numPr>
      </w:pPr>
      <w:r w:rsidRPr="00E14018">
        <w:rPr>
          <w:b/>
          <w:bCs/>
        </w:rPr>
        <w:t>Service 2</w:t>
      </w:r>
      <w:r>
        <w:t>: Description of service</w:t>
      </w:r>
    </w:p>
    <w:p w14:paraId="7AE78510" w14:textId="706DB96C" w:rsidR="00174E4A" w:rsidRDefault="00A91E9A" w:rsidP="00A528EF">
      <w:pPr>
        <w:pStyle w:val="ListParagraph"/>
        <w:numPr>
          <w:ilvl w:val="0"/>
          <w:numId w:val="12"/>
        </w:numPr>
      </w:pPr>
      <w:r w:rsidRPr="00E14018">
        <w:rPr>
          <w:b/>
          <w:bCs/>
        </w:rPr>
        <w:t>Service 3</w:t>
      </w:r>
      <w:r>
        <w:t>: Description of service</w:t>
      </w:r>
    </w:p>
    <w:p w14:paraId="1EE8B73E" w14:textId="1317F953" w:rsidR="00174E4A" w:rsidRPr="00B06520" w:rsidRDefault="00A91E9A" w:rsidP="00A528EF">
      <w:pPr>
        <w:pStyle w:val="Subtitle"/>
        <w:rPr>
          <w:rStyle w:val="Emphasis"/>
        </w:rPr>
      </w:pPr>
      <w:r>
        <w:t>Call-to-Action (CTA)</w:t>
      </w:r>
    </w:p>
    <w:p w14:paraId="547F306D" w14:textId="202331BF" w:rsidR="00174E4A" w:rsidRDefault="00A91E9A" w:rsidP="00A528EF">
      <w:pPr>
        <w:pStyle w:val="ListParagraph"/>
        <w:numPr>
          <w:ilvl w:val="0"/>
          <w:numId w:val="13"/>
        </w:numPr>
      </w:pPr>
      <w:r>
        <w:t xml:space="preserve">Button: </w:t>
      </w:r>
      <w:r w:rsidRPr="00E14018">
        <w:rPr>
          <w:b/>
          <w:bCs/>
        </w:rPr>
        <w:t>Get a Quote</w:t>
      </w:r>
      <w:r>
        <w:t xml:space="preserve">, </w:t>
      </w:r>
      <w:r w:rsidRPr="00E14018">
        <w:rPr>
          <w:b/>
          <w:bCs/>
        </w:rPr>
        <w:t>Contact Us</w:t>
      </w:r>
    </w:p>
    <w:p w14:paraId="2E71B312" w14:textId="783C6860" w:rsidR="00174E4A" w:rsidRPr="00B06520" w:rsidRDefault="00A91E9A" w:rsidP="00A528EF">
      <w:pPr>
        <w:pStyle w:val="Subtitle"/>
        <w:rPr>
          <w:rStyle w:val="Emphasis"/>
        </w:rPr>
      </w:pPr>
      <w:r>
        <w:t>Footer</w:t>
      </w:r>
    </w:p>
    <w:p w14:paraId="06CF39BD" w14:textId="6FB6033B" w:rsidR="00E14018" w:rsidRPr="00E14018" w:rsidRDefault="00A91E9A" w:rsidP="00E14018">
      <w:pPr>
        <w:pStyle w:val="ListParagraph"/>
        <w:numPr>
          <w:ilvl w:val="0"/>
          <w:numId w:val="13"/>
        </w:numPr>
      </w:pPr>
      <w:r>
        <w:t xml:space="preserve">Standard footer as in </w:t>
      </w:r>
      <w:hyperlink w:anchor="_Homepage" w:history="1">
        <w:r w:rsidR="006F7420" w:rsidRPr="006F7420">
          <w:rPr>
            <w:rStyle w:val="Hyperlink"/>
          </w:rPr>
          <w:t>Homepage</w:t>
        </w:r>
      </w:hyperlink>
    </w:p>
    <w:p w14:paraId="712F76E1" w14:textId="77777777" w:rsidR="00E14018" w:rsidRDefault="00E1401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2E342A7" w14:textId="37DF0C44" w:rsidR="00174E4A" w:rsidRDefault="00A91E9A" w:rsidP="00B06520">
      <w:pPr>
        <w:pStyle w:val="Heading1"/>
      </w:pPr>
      <w:bookmarkStart w:id="4" w:name="_Toc178098996"/>
      <w:r>
        <w:lastRenderedPageBreak/>
        <w:t>Blog</w:t>
      </w:r>
      <w:bookmarkEnd w:id="4"/>
    </w:p>
    <w:p w14:paraId="02E65A8F" w14:textId="77777777" w:rsidR="0000762A" w:rsidRPr="0000762A" w:rsidRDefault="0000762A" w:rsidP="0000762A"/>
    <w:p w14:paraId="3380CB73" w14:textId="24BB1F41" w:rsidR="00174E4A" w:rsidRPr="00B06520" w:rsidRDefault="00A91E9A" w:rsidP="00E14018">
      <w:pPr>
        <w:pStyle w:val="Subtitle"/>
        <w:rPr>
          <w:rStyle w:val="Emphasis"/>
        </w:rPr>
      </w:pPr>
      <w:r>
        <w:t>Navigation Bar</w:t>
      </w:r>
    </w:p>
    <w:p w14:paraId="6306F2EB" w14:textId="166D7439" w:rsidR="00174E4A" w:rsidRDefault="00A91E9A" w:rsidP="00E14018">
      <w:pPr>
        <w:pStyle w:val="ListParagraph"/>
        <w:numPr>
          <w:ilvl w:val="0"/>
          <w:numId w:val="13"/>
        </w:numPr>
      </w:pPr>
      <w:r>
        <w:t xml:space="preserve">As outlined in </w:t>
      </w:r>
      <w:hyperlink w:anchor="_Homepage" w:history="1">
        <w:r w:rsidR="006F7420" w:rsidRPr="006F7420">
          <w:rPr>
            <w:rStyle w:val="Hyperlink"/>
          </w:rPr>
          <w:t>Homepage</w:t>
        </w:r>
      </w:hyperlink>
    </w:p>
    <w:p w14:paraId="1CA21763" w14:textId="060A672B" w:rsidR="00174E4A" w:rsidRPr="00B06520" w:rsidRDefault="00A91E9A" w:rsidP="00E14018">
      <w:pPr>
        <w:pStyle w:val="Subtitle"/>
        <w:rPr>
          <w:rStyle w:val="Emphasis"/>
        </w:rPr>
      </w:pPr>
      <w:r>
        <w:t>Latest Blog Posts</w:t>
      </w:r>
    </w:p>
    <w:p w14:paraId="5A2F2F29" w14:textId="7006EBEB" w:rsidR="00174E4A" w:rsidRDefault="00A91E9A" w:rsidP="00E14018">
      <w:pPr>
        <w:pStyle w:val="ListParagraph"/>
        <w:numPr>
          <w:ilvl w:val="0"/>
          <w:numId w:val="13"/>
        </w:numPr>
      </w:pPr>
      <w:r>
        <w:t xml:space="preserve">List of latest posts, </w:t>
      </w:r>
      <w:r w:rsidRPr="00E14018">
        <w:rPr>
          <w:b/>
          <w:bCs/>
        </w:rPr>
        <w:t>linked titles</w:t>
      </w:r>
    </w:p>
    <w:p w14:paraId="5F311FE5" w14:textId="30DAD84C" w:rsidR="00174E4A" w:rsidRPr="00B06520" w:rsidRDefault="00A91E9A" w:rsidP="00E14018">
      <w:pPr>
        <w:pStyle w:val="Subtitle"/>
        <w:rPr>
          <w:rStyle w:val="Emphasis"/>
        </w:rPr>
      </w:pPr>
      <w:r>
        <w:t>Featured Article</w:t>
      </w:r>
    </w:p>
    <w:p w14:paraId="1EB372D2" w14:textId="6F229BEE" w:rsidR="00174E4A" w:rsidRDefault="00A91E9A" w:rsidP="00E14018">
      <w:pPr>
        <w:pStyle w:val="ListParagraph"/>
        <w:numPr>
          <w:ilvl w:val="0"/>
          <w:numId w:val="13"/>
        </w:numPr>
      </w:pPr>
      <w:r>
        <w:t>Highlighted post with a larger description or excerpt</w:t>
      </w:r>
    </w:p>
    <w:p w14:paraId="6548AABE" w14:textId="7E856C9D" w:rsidR="00174E4A" w:rsidRPr="00B06520" w:rsidRDefault="00A91E9A" w:rsidP="00E14018">
      <w:pPr>
        <w:pStyle w:val="Subtitle"/>
        <w:rPr>
          <w:rStyle w:val="Emphasis"/>
        </w:rPr>
      </w:pPr>
      <w:r>
        <w:t>Footer</w:t>
      </w:r>
    </w:p>
    <w:p w14:paraId="1DB3B6D6" w14:textId="4040311D" w:rsidR="00A528EF" w:rsidRDefault="00A91E9A" w:rsidP="00E14018">
      <w:pPr>
        <w:pStyle w:val="ListParagraph"/>
        <w:numPr>
          <w:ilvl w:val="0"/>
          <w:numId w:val="13"/>
        </w:numPr>
      </w:pPr>
      <w:r>
        <w:t xml:space="preserve">Standard footer as in </w:t>
      </w:r>
      <w:hyperlink w:anchor="_Homepage" w:history="1">
        <w:r w:rsidR="006F7420" w:rsidRPr="006F7420">
          <w:rPr>
            <w:rStyle w:val="Hyperlink"/>
          </w:rPr>
          <w:t>Homepage</w:t>
        </w:r>
      </w:hyperlink>
    </w:p>
    <w:p w14:paraId="0D589A05" w14:textId="77777777" w:rsidR="00E14018" w:rsidRDefault="00E1401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271F13A3" w14:textId="05D58809" w:rsidR="00174E4A" w:rsidRDefault="00A91E9A" w:rsidP="00B06520">
      <w:pPr>
        <w:pStyle w:val="Heading1"/>
      </w:pPr>
      <w:bookmarkStart w:id="5" w:name="_Toc178098997"/>
      <w:r>
        <w:lastRenderedPageBreak/>
        <w:t>Contact Us</w:t>
      </w:r>
      <w:bookmarkEnd w:id="5"/>
    </w:p>
    <w:p w14:paraId="6BD079D7" w14:textId="77777777" w:rsidR="0000762A" w:rsidRPr="0000762A" w:rsidRDefault="0000762A" w:rsidP="0000762A"/>
    <w:p w14:paraId="6E4114F3" w14:textId="5D910F9C" w:rsidR="00174E4A" w:rsidRPr="00B06520" w:rsidRDefault="00A91E9A" w:rsidP="00E14018">
      <w:pPr>
        <w:pStyle w:val="Subtitle"/>
        <w:rPr>
          <w:rStyle w:val="Emphasis"/>
        </w:rPr>
      </w:pPr>
      <w:r>
        <w:t>Navigation Bar</w:t>
      </w:r>
    </w:p>
    <w:p w14:paraId="5A4F7A91" w14:textId="32F45CF9" w:rsidR="00174E4A" w:rsidRDefault="00A91E9A" w:rsidP="00E14018">
      <w:pPr>
        <w:pStyle w:val="ListParagraph"/>
        <w:numPr>
          <w:ilvl w:val="0"/>
          <w:numId w:val="13"/>
        </w:numPr>
      </w:pPr>
      <w:r>
        <w:t xml:space="preserve">As outlined in </w:t>
      </w:r>
      <w:hyperlink w:anchor="_Homepage" w:history="1">
        <w:r w:rsidR="006F7420" w:rsidRPr="006F7420">
          <w:rPr>
            <w:rStyle w:val="Hyperlink"/>
          </w:rPr>
          <w:t>Homepage</w:t>
        </w:r>
      </w:hyperlink>
    </w:p>
    <w:p w14:paraId="361DFDD2" w14:textId="43563714" w:rsidR="00174E4A" w:rsidRPr="00B06520" w:rsidRDefault="00A91E9A" w:rsidP="00E14018">
      <w:pPr>
        <w:pStyle w:val="Subtitle"/>
        <w:rPr>
          <w:rStyle w:val="Emphasis"/>
        </w:rPr>
      </w:pPr>
      <w:r>
        <w:t>Contact Information</w:t>
      </w:r>
    </w:p>
    <w:p w14:paraId="04798B46" w14:textId="0358C44D" w:rsidR="00E14018" w:rsidRDefault="00A91E9A" w:rsidP="00E14018">
      <w:pPr>
        <w:pStyle w:val="ListParagraph"/>
        <w:numPr>
          <w:ilvl w:val="0"/>
          <w:numId w:val="13"/>
        </w:numPr>
      </w:pPr>
      <w:r>
        <w:t>Company Address</w:t>
      </w:r>
    </w:p>
    <w:p w14:paraId="3D3F2E38" w14:textId="73D59E20" w:rsidR="00E14018" w:rsidRDefault="00A91E9A" w:rsidP="00E14018">
      <w:pPr>
        <w:pStyle w:val="ListParagraph"/>
        <w:numPr>
          <w:ilvl w:val="0"/>
          <w:numId w:val="13"/>
        </w:numPr>
      </w:pPr>
      <w:r>
        <w:t>Phone number</w:t>
      </w:r>
    </w:p>
    <w:p w14:paraId="1CFE6CC9" w14:textId="1C10C733" w:rsidR="00E14018" w:rsidRDefault="00A91E9A" w:rsidP="00E14018">
      <w:pPr>
        <w:pStyle w:val="ListParagraph"/>
        <w:numPr>
          <w:ilvl w:val="0"/>
          <w:numId w:val="13"/>
        </w:numPr>
      </w:pPr>
      <w:r>
        <w:t>Email address</w:t>
      </w:r>
    </w:p>
    <w:p w14:paraId="1249750F" w14:textId="5F106712" w:rsidR="00174E4A" w:rsidRDefault="00A91E9A" w:rsidP="00E14018">
      <w:pPr>
        <w:pStyle w:val="ListParagraph"/>
        <w:numPr>
          <w:ilvl w:val="0"/>
          <w:numId w:val="13"/>
        </w:numPr>
      </w:pPr>
      <w:r>
        <w:t>Social media links</w:t>
      </w:r>
    </w:p>
    <w:p w14:paraId="271C84EF" w14:textId="136D6823" w:rsidR="00174E4A" w:rsidRPr="00B06520" w:rsidRDefault="00A91E9A" w:rsidP="00E14018">
      <w:pPr>
        <w:pStyle w:val="Subtitle"/>
        <w:rPr>
          <w:rStyle w:val="Emphasis"/>
        </w:rPr>
      </w:pPr>
      <w:r>
        <w:t>Footer</w:t>
      </w:r>
    </w:p>
    <w:p w14:paraId="74047022" w14:textId="6425DAED" w:rsidR="00174E4A" w:rsidRDefault="00A91E9A" w:rsidP="006F7420">
      <w:pPr>
        <w:pStyle w:val="ListParagraph"/>
        <w:numPr>
          <w:ilvl w:val="0"/>
          <w:numId w:val="14"/>
        </w:numPr>
      </w:pPr>
      <w:r>
        <w:t xml:space="preserve">Standard footer as in </w:t>
      </w:r>
      <w:hyperlink w:anchor="_Homepage" w:history="1">
        <w:r w:rsidR="006F7420" w:rsidRPr="006F7420">
          <w:rPr>
            <w:rStyle w:val="Hyperlink"/>
          </w:rPr>
          <w:t>Homepage</w:t>
        </w:r>
      </w:hyperlink>
    </w:p>
    <w:sectPr w:rsidR="00174E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C81742"/>
    <w:multiLevelType w:val="hybridMultilevel"/>
    <w:tmpl w:val="CF5235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567A8"/>
    <w:multiLevelType w:val="hybridMultilevel"/>
    <w:tmpl w:val="20DABD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A1D29"/>
    <w:multiLevelType w:val="hybridMultilevel"/>
    <w:tmpl w:val="48C2AE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1B9C"/>
    <w:multiLevelType w:val="hybridMultilevel"/>
    <w:tmpl w:val="65726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63633"/>
    <w:multiLevelType w:val="hybridMultilevel"/>
    <w:tmpl w:val="097AF4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0"/>
  </w:num>
  <w:num w:numId="12">
    <w:abstractNumId w:val="1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62A"/>
    <w:rsid w:val="00034616"/>
    <w:rsid w:val="0006063C"/>
    <w:rsid w:val="0015074B"/>
    <w:rsid w:val="00174E4A"/>
    <w:rsid w:val="0025645A"/>
    <w:rsid w:val="0029639D"/>
    <w:rsid w:val="00297BCC"/>
    <w:rsid w:val="00326F90"/>
    <w:rsid w:val="006F7420"/>
    <w:rsid w:val="00883196"/>
    <w:rsid w:val="00A528EF"/>
    <w:rsid w:val="00A91E9A"/>
    <w:rsid w:val="00AA1D8D"/>
    <w:rsid w:val="00B06520"/>
    <w:rsid w:val="00B47730"/>
    <w:rsid w:val="00CB0664"/>
    <w:rsid w:val="00E140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DF24707"/>
  <w14:defaultImageDpi w14:val="300"/>
  <w15:docId w15:val="{233705EC-E37D-4C49-A590-A1690FA0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83196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83196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3196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06520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06520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06520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06520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06520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06520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7B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Junior Malaza</cp:lastModifiedBy>
  <cp:revision>8</cp:revision>
  <dcterms:created xsi:type="dcterms:W3CDTF">2013-12-23T23:15:00Z</dcterms:created>
  <dcterms:modified xsi:type="dcterms:W3CDTF">2024-09-24T17:40:00Z</dcterms:modified>
  <cp:category/>
</cp:coreProperties>
</file>